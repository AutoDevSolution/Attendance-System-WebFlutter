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Flutter Web Automation Selector Cheat Sheet (Katalon)</w:t>
      </w:r>
    </w:p>
    <w:p>
      <w:pPr>
        <w:pStyle w:val="Heading1"/>
      </w:pPr>
      <w:r>
        <w:t>Selector Decision Formula</w:t>
      </w:r>
    </w:p>
    <w:p>
      <w:r>
        <w:t>✅ 1. Use aria-label if present (most stable)</w:t>
        <w:br/>
        <w:t>✅ 2. If no aria-label, fall back to input/button types or flt-semantics</w:t>
        <w:br/>
        <w:t>✅ 3. Prefer XPath when text/aria-label is only inside flt-semantics</w:t>
        <w:br/>
        <w:t>❌ Avoid flt-semantic-node-XX IDs — unstable after rebuilds</w:t>
      </w:r>
    </w:p>
    <w:p>
      <w:pPr>
        <w:pStyle w:val="Heading1"/>
      </w:pPr>
      <w:r>
        <w:t>Selector Reference Table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Flutter Widget</w:t>
            </w:r>
          </w:p>
        </w:tc>
        <w:tc>
          <w:tcPr>
            <w:tcW w:type="dxa" w:w="2880"/>
          </w:tcPr>
          <w:p>
            <w:r>
              <w:t>HTML Element</w:t>
            </w:r>
          </w:p>
        </w:tc>
        <w:tc>
          <w:tcPr>
            <w:tcW w:type="dxa" w:w="2880"/>
          </w:tcPr>
          <w:p>
            <w:r>
              <w:t>Recommended Selector</w:t>
            </w:r>
          </w:p>
        </w:tc>
      </w:tr>
      <w:tr>
        <w:tc>
          <w:tcPr>
            <w:tcW w:type="dxa" w:w="2880"/>
          </w:tcPr>
          <w:p>
            <w:r>
              <w:t>TextField</w:t>
            </w:r>
          </w:p>
        </w:tc>
        <w:tc>
          <w:tcPr>
            <w:tcW w:type="dxa" w:w="2880"/>
          </w:tcPr>
          <w:p>
            <w:r>
              <w:t>&lt;input&gt;</w:t>
            </w:r>
          </w:p>
        </w:tc>
        <w:tc>
          <w:tcPr>
            <w:tcW w:type="dxa" w:w="2880"/>
          </w:tcPr>
          <w:p>
            <w:r>
              <w:t>input[aria-label="Student Name"]</w:t>
            </w:r>
          </w:p>
        </w:tc>
      </w:tr>
      <w:tr>
        <w:tc>
          <w:tcPr>
            <w:tcW w:type="dxa" w:w="2880"/>
          </w:tcPr>
          <w:p>
            <w:r>
              <w:t>ElevatedButton</w:t>
            </w:r>
          </w:p>
        </w:tc>
        <w:tc>
          <w:tcPr>
            <w:tcW w:type="dxa" w:w="2880"/>
          </w:tcPr>
          <w:p>
            <w:r>
              <w:t>&lt;flt-semantics role="button"&gt;</w:t>
            </w:r>
          </w:p>
        </w:tc>
        <w:tc>
          <w:tcPr>
            <w:tcW w:type="dxa" w:w="2880"/>
          </w:tcPr>
          <w:p>
            <w:r>
              <w:t>//flt-semantics[@role="button" and contains(text(), "Add")]</w:t>
            </w:r>
          </w:p>
        </w:tc>
      </w:tr>
      <w:tr>
        <w:tc>
          <w:tcPr>
            <w:tcW w:type="dxa" w:w="2880"/>
          </w:tcPr>
          <w:p>
            <w:r>
              <w:t>Checkbox</w:t>
            </w:r>
          </w:p>
        </w:tc>
        <w:tc>
          <w:tcPr>
            <w:tcW w:type="dxa" w:w="2880"/>
          </w:tcPr>
          <w:p>
            <w:r>
              <w:t>&lt;input type="checkbox"&gt;</w:t>
            </w:r>
          </w:p>
        </w:tc>
        <w:tc>
          <w:tcPr>
            <w:tcW w:type="dxa" w:w="2880"/>
          </w:tcPr>
          <w:p>
            <w:r>
              <w:t>input[type="checkbox"]</w:t>
            </w:r>
          </w:p>
        </w:tc>
      </w:tr>
      <w:tr>
        <w:tc>
          <w:tcPr>
            <w:tcW w:type="dxa" w:w="2880"/>
          </w:tcPr>
          <w:p>
            <w:r>
              <w:t>ListTile/Card</w:t>
            </w:r>
          </w:p>
        </w:tc>
        <w:tc>
          <w:tcPr>
            <w:tcW w:type="dxa" w:w="2880"/>
          </w:tcPr>
          <w:p>
            <w:r>
              <w:t>&lt;flt-semantics role="group"&gt;</w:t>
            </w:r>
          </w:p>
        </w:tc>
        <w:tc>
          <w:tcPr>
            <w:tcW w:type="dxa" w:w="2880"/>
          </w:tcPr>
          <w:p>
            <w:r>
              <w:t>//flt-semantics[contains(@aria-label, "Name")]</w:t>
            </w:r>
          </w:p>
        </w:tc>
      </w:tr>
      <w:tr>
        <w:tc>
          <w:tcPr>
            <w:tcW w:type="dxa" w:w="2880"/>
          </w:tcPr>
          <w:p>
            <w:r>
              <w:t>IconButton</w:t>
            </w:r>
          </w:p>
        </w:tc>
        <w:tc>
          <w:tcPr>
            <w:tcW w:type="dxa" w:w="2880"/>
          </w:tcPr>
          <w:p>
            <w:r>
              <w:t>&lt;flt-semantics role="button"&gt;</w:t>
            </w:r>
          </w:p>
        </w:tc>
        <w:tc>
          <w:tcPr>
            <w:tcW w:type="dxa" w:w="2880"/>
          </w:tcPr>
          <w:p>
            <w:r>
              <w:t>//flt-semantics[@role="button" and contains(text(), "Edit")]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